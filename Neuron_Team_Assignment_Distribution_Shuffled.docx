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Neuron Assignment Problem Distribution (Shuffled)</w:t>
      </w:r>
    </w:p>
    <w:p>
      <w:pPr>
        <w:pStyle w:val="Heading2"/>
      </w:pPr>
      <w:r>
        <w:t>Boys Teams</w:t>
      </w:r>
    </w:p>
    <w:p>
      <w:pPr>
        <w:pStyle w:val="Heading3"/>
      </w:pPr>
      <w:r>
        <w:t>Team 1</w:t>
      </w:r>
    </w:p>
    <w:p>
      <w:r>
        <w:t>Members: AADHITHYA S, BHAVESH K, PRADEEPRAJ B, SRIVATHSAN S</w:t>
      </w:r>
    </w:p>
    <w:p>
      <w:pPr>
        <w:pStyle w:val="ListBullet"/>
      </w:pPr>
      <w:r>
        <w:t>Problem: Create a neuron-like decision model where positive factors (like stress or workload) push toward quitting, while negative/inhibitory factors (like salary or benefits) prevent it. Predict employee attrition based on competing neural logic.</w:t>
      </w:r>
    </w:p>
    <w:p>
      <w:r>
        <w:t>Noisy Sensor Filtering Neuron</w:t>
      </w:r>
    </w:p>
    <w:p>
      <w:pPr>
        <w:pStyle w:val="Heading3"/>
      </w:pPr>
      <w:r>
        <w:t>Team 2</w:t>
      </w:r>
    </w:p>
    <w:p>
      <w:r>
        <w:t>Members: KARMUGILAN I, DAKSHNAMORTHY.K, VENKATESH S, HARISH R</w:t>
      </w:r>
    </w:p>
    <w:p>
      <w:pPr>
        <w:pStyle w:val="ListBullet"/>
      </w:pPr>
      <w:r>
        <w:t>Problem: Simulate a WTA neural network by identifying the dominant subject for each student. Using subject scores, classify each student into their strongest subject — as if only the highest-activated neuron wins and suppresses the rest.</w:t>
      </w:r>
    </w:p>
    <w:p>
      <w:r>
        <w:t>Memory Recall with Interference</w:t>
      </w:r>
    </w:p>
    <w:p>
      <w:pPr>
        <w:pStyle w:val="Heading3"/>
      </w:pPr>
      <w:r>
        <w:t>Team 3</w:t>
      </w:r>
    </w:p>
    <w:p>
      <w:r>
        <w:t>Members: TARUNRAJ A, SARATHY V, THEENASH M, PRATHEEB E</w:t>
      </w:r>
    </w:p>
    <w:p>
      <w:pPr>
        <w:pStyle w:val="ListBullet"/>
      </w:pPr>
      <w:r>
        <w:t>Problem: Simulate how repeated exposure to a topic strengthens a student's learning, similar to synaptic strengthening in neurons. Given marks across multiple attempts in various subjects, model how the “learning weight” increases with each repetition.</w:t>
      </w:r>
    </w:p>
    <w:p>
      <w:r>
        <w:t>Spike Timing &amp; Productivity</w:t>
      </w:r>
    </w:p>
    <w:p>
      <w:pPr>
        <w:pStyle w:val="Heading3"/>
      </w:pPr>
      <w:r>
        <w:t>Team 4</w:t>
      </w:r>
    </w:p>
    <w:p>
      <w:r>
        <w:t>Members: HEMESHWARAN.M, ARAVIND RAJ P, AJAY GOVIND V, MUGAESH V</w:t>
      </w:r>
    </w:p>
    <w:p>
      <w:pPr>
        <w:pStyle w:val="ListBullet"/>
      </w:pPr>
      <w:r>
        <w:t>Problem: Simulate how a neuron's strength diminishes with repeated activation. Using logs of repeated task attempts, model decreasing energy and performance per attempt — and determine the point at which a task is no longer productive.</w:t>
      </w:r>
    </w:p>
    <w:p>
      <w:r>
        <w:t>Winner-Takes-All (WTA) Student Classifier</w:t>
      </w:r>
    </w:p>
    <w:p>
      <w:pPr>
        <w:pStyle w:val="Heading3"/>
      </w:pPr>
      <w:r>
        <w:t>Team 5</w:t>
      </w:r>
    </w:p>
    <w:p>
      <w:r>
        <w:t>Members: HEMACHANDRAN.K, BHUVANESH D, PRIYAMADHAN.G.K, ARJUN. D</w:t>
      </w:r>
    </w:p>
    <w:p>
      <w:pPr>
        <w:pStyle w:val="ListBullet"/>
      </w:pPr>
      <w:r>
        <w:t>Problem: Design a basic neuron that only 'fires' when clean data is received. Using noisy binary sensor input (e.g., motion, temp), implement logic that activates an output only if enough inputs are consistent — mimicking a signal-to-noise filtering neuron.</w:t>
      </w:r>
    </w:p>
    <w:p>
      <w:r>
        <w:t>Task Fatigue Simulator</w:t>
      </w:r>
    </w:p>
    <w:p>
      <w:pPr>
        <w:pStyle w:val="Heading3"/>
      </w:pPr>
      <w:r>
        <w:t>Team 6</w:t>
      </w:r>
    </w:p>
    <w:p>
      <w:r>
        <w:t>Members: ANDREW SURJIT RONALD F A, PRABHAKARAN G, VISHAAL S, RAVIKANTH S</w:t>
      </w:r>
    </w:p>
    <w:p>
      <w:pPr>
        <w:pStyle w:val="ListBullet"/>
      </w:pPr>
      <w:r>
        <w:t>Problem: Model an output filtering system where high emotional 'inhibitory signals' can block the system from acting, similar to inhibitory neurons in the brain. Using emotion-labeled text data, block messages where negative emotions exceed a defined threshold.</w:t>
      </w:r>
    </w:p>
    <w:p>
      <w:r>
        <w:t>Circadian Rhythm &amp; Alertness Prediction</w:t>
      </w:r>
    </w:p>
    <w:p>
      <w:pPr>
        <w:pStyle w:val="Heading3"/>
      </w:pPr>
      <w:r>
        <w:t>Team 7</w:t>
      </w:r>
    </w:p>
    <w:p>
      <w:r>
        <w:t>Members: REYASH V, MANIKANDAN, MOHAMMED AASHIQ, SATHIYAN. K</w:t>
      </w:r>
    </w:p>
    <w:p>
      <w:pPr>
        <w:pStyle w:val="ListBullet"/>
      </w:pPr>
      <w:r>
        <w:t>Problem: Model forgetting due to interference between similar topics, inspired by overlapping neural activity. Given study counts and interference levels for different topics, simulate how recall strength decays as interference increases.</w:t>
      </w:r>
    </w:p>
    <w:p/>
    <w:p>
      <w:pPr>
        <w:pStyle w:val="Heading3"/>
      </w:pPr>
      <w:r>
        <w:t>Team 8</w:t>
      </w:r>
    </w:p>
    <w:p>
      <w:r>
        <w:t>Members: GANESH.I, SUDHARSAN.R, SANGARADAS A, MORDHEESHVARA. B</w:t>
      </w:r>
    </w:p>
    <w:p>
      <w:pPr>
        <w:pStyle w:val="ListBullet"/>
      </w:pPr>
      <w:r>
        <w:t>Problem: Mimic the brain’s internal clock by predicting a person’s alertness level throughout the day based on sleep history and time. Using a dataset with sleep patterns and timestamps, simulate a sinusoidal 'alertness curve' over a 24-hour period.</w:t>
      </w:r>
    </w:p>
    <w:p>
      <w:r>
        <w:t>Decision Conflict Model (Excitatory vs Inhibitory)</w:t>
      </w:r>
    </w:p>
    <w:p>
      <w:pPr>
        <w:pStyle w:val="Heading3"/>
      </w:pPr>
      <w:r>
        <w:t>Team 9</w:t>
      </w:r>
    </w:p>
    <w:p>
      <w:r>
        <w:t>Members: DHAVANESH.R, PRAGADEESWARAN E, MUTHU KRISHNA M</w:t>
      </w:r>
    </w:p>
    <w:p>
      <w:pPr>
        <w:pStyle w:val="ListBullet"/>
      </w:pPr>
      <w:r>
        <w:t>Problem: Neuron-Inspired Assignment Problem Statements</w:t>
      </w:r>
    </w:p>
    <w:p>
      <w:r>
        <w:t>Synaptic Plasticity Tracker</w:t>
      </w:r>
    </w:p>
    <w:p>
      <w:r>
        <w:br w:type="page"/>
      </w:r>
    </w:p>
    <w:p>
      <w:pPr>
        <w:pStyle w:val="Heading2"/>
      </w:pPr>
      <w:r>
        <w:t>Girls Teams</w:t>
      </w:r>
    </w:p>
    <w:p>
      <w:pPr>
        <w:pStyle w:val="Heading3"/>
      </w:pPr>
      <w:r>
        <w:t>Team 1</w:t>
      </w:r>
    </w:p>
    <w:p>
      <w:r>
        <w:t>Members: HAFZAFARZANA.H, NITHYA SRI.B, AGALYA. T, SUSHMIDHA.M</w:t>
      </w:r>
    </w:p>
    <w:p>
      <w:pPr>
        <w:pStyle w:val="ListBullet"/>
      </w:pPr>
      <w:r>
        <w:t>Problem: Create a neuron-like decision model where positive factors (like stress or workload) push toward quitting, while negative/inhibitory factors (like salary or benefits) prevent it. Predict employee attrition based on competing neural logic.</w:t>
      </w:r>
    </w:p>
    <w:p>
      <w:r>
        <w:t>Noisy Sensor Filtering Neuron</w:t>
      </w:r>
    </w:p>
    <w:p>
      <w:pPr>
        <w:pStyle w:val="Heading3"/>
      </w:pPr>
      <w:r>
        <w:t>Team 2</w:t>
      </w:r>
    </w:p>
    <w:p>
      <w:r>
        <w:t>Members: INDHUJA S, HARIJA.R, MEENALOSHANI.M, AKSHYA A</w:t>
      </w:r>
    </w:p>
    <w:p>
      <w:pPr>
        <w:pStyle w:val="ListBullet"/>
      </w:pPr>
      <w:r>
        <w:t>Problem: Simulate a WTA neural network by identifying the dominant subject for each student. Using subject scores, classify each student into their strongest subject — as if only the highest-activated neuron wins and suppresses the rest.</w:t>
      </w:r>
    </w:p>
    <w:p>
      <w:r>
        <w:t>Memory Recall with Interference</w:t>
      </w:r>
    </w:p>
    <w:p>
      <w:pPr>
        <w:pStyle w:val="Heading3"/>
      </w:pPr>
      <w:r>
        <w:t>Team 3</w:t>
      </w:r>
    </w:p>
    <w:p>
      <w:r>
        <w:t>Members: SUSHMA SARSWATHI V, CHANDRA ARUL NISHANTHINI, AMIRTHABHANU A, LALITHAMBIGA.S</w:t>
      </w:r>
    </w:p>
    <w:p>
      <w:pPr>
        <w:pStyle w:val="ListBullet"/>
      </w:pPr>
      <w:r>
        <w:t>Problem: Simulate how repeated exposure to a topic strengthens a student's learning, similar to synaptic strengthening in neurons. Given marks across multiple attempts in various subjects, model how the “learning weight” increases with each repetition.</w:t>
      </w:r>
    </w:p>
    <w:p>
      <w:r>
        <w:t>Spike Timing &amp; Productivity</w:t>
      </w:r>
    </w:p>
    <w:p>
      <w:pPr>
        <w:pStyle w:val="Heading3"/>
      </w:pPr>
      <w:r>
        <w:t>Team 4</w:t>
      </w:r>
    </w:p>
    <w:p>
      <w:r>
        <w:t>Members: NITHYA SHRI V, ANNIE MAERLIN H, ANUSHREE N, SREEVARDHINI V</w:t>
      </w:r>
    </w:p>
    <w:p>
      <w:pPr>
        <w:pStyle w:val="ListBullet"/>
      </w:pPr>
      <w:r>
        <w:t>Problem: Simulate how a neuron's strength diminishes with repeated activation. Using logs of repeated task attempts, model decreasing energy and performance per attempt — and determine the point at which a task is no longer productive.</w:t>
      </w:r>
    </w:p>
    <w:p>
      <w:r>
        <w:t>Winner-Takes-All (WTA) Student Classifier</w:t>
      </w:r>
    </w:p>
    <w:p>
      <w:pPr>
        <w:pStyle w:val="Heading3"/>
      </w:pPr>
      <w:r>
        <w:t>Team 5</w:t>
      </w:r>
    </w:p>
    <w:p>
      <w:r>
        <w:t>Members: PRAMILA.D, MOHANA PRIYA  K, DHIVYA V, UTHRADEVI. K, Damini</w:t>
      </w:r>
    </w:p>
    <w:p>
      <w:pPr>
        <w:pStyle w:val="ListBullet"/>
      </w:pPr>
      <w:r>
        <w:t>Problem: Design a basic neuron that only 'fires' when clean data is received. Using noisy binary sensor input (e.g., motion, temp), implement logic that activates an output only if enough inputs are consistent — mimicking a signal-to-noise filtering neuron.</w:t>
      </w:r>
    </w:p>
    <w:p>
      <w:r>
        <w:t>Task Fatigue Simulator</w:t>
      </w:r>
    </w:p>
    <w:p>
      <w:pPr>
        <w:pStyle w:val="Heading3"/>
      </w:pPr>
      <w:r>
        <w:t>Team 6</w:t>
      </w:r>
    </w:p>
    <w:p>
      <w:r>
        <w:t>Members: PRIYANKA . H, HARINI.P, SRI AISHWARYA K, SIVARANJANI.M</w:t>
      </w:r>
    </w:p>
    <w:p>
      <w:pPr>
        <w:pStyle w:val="ListBullet"/>
      </w:pPr>
      <w:r>
        <w:t>Problem: Model an output filtering system where high emotional 'inhibitory signals' can block the system from acting, similar to inhibitory neurons in the brain. Using emotion-labeled text data, block messages where negative emotions exceed a defined threshold.</w:t>
      </w:r>
    </w:p>
    <w:p>
      <w:r>
        <w:t>Circadian Rhythm &amp; Alertness Prediction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